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/>
      <w:r>
        <w:t>Document Title</w:t>
      </w:r>
    </w:p>
    <w:p w:rsidR="00497305" w:rsidRDefault="00F91E62">
      <w:r>
        <w:rPr>
          <w:rStyle w:val="QuoteChar"/>
        </w:rPr>
        <w:t>A plain paragraph with</w:t>
      </w:r>
      <w:r>
        <w:rPr>
          <w:u w:val="single"/>
        </w:rPr>
        <w:t xml:space="preserve"> some </w:t>
      </w:r>
      <w:r>
        <w:rPr>
          <w:b/>
        </w:rPr>
        <w:t>bold</w:t>
      </w:r>
      <w:r>
        <w:rPr>
          <w:u w:val="single"/>
        </w:rP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8" Type="http://schemas.microsoft.com/office/2007/relationships/stylesWithEffects" Target="stylesWithEffects.xml"/><Relationship Id="rId4" Type="http://schemas.openxmlformats.org/officeDocument/2006/relationships/settings" Target="settings.xml"/><Relationship Id="rId2" Type="http://schemas.openxmlformats.org/officeDocument/2006/relationships/numbering" Target="numbering.xml"/><Relationship Id="rId6" Type="http://schemas.openxmlformats.org/officeDocument/2006/relationships/fontTable" Target="fontTable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